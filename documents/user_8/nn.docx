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056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rom_2018-04-15_0311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657600" cy="2056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3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