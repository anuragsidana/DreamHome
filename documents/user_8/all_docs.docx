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056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from_2018-04-15_031105_3rlpOg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6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3657600" cy="2056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from_2018-04-15_031105_3rlpOg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6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3657600" cy="20563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from_2018-04-15_031105_3rlpOg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6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3657600" cy="205639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from_2018-04-15_031105_3rlpOg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6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9" Type="http://schemas.openxmlformats.org/officeDocument/2006/relationships/image" Target="media/image1.png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